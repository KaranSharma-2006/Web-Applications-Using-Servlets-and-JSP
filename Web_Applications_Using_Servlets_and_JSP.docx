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Web Applications Using Servlets and JSP for User Input Handling and Database Integration</w:t>
      </w:r>
    </w:p>
    <w:p>
      <w:pPr>
        <w:pStyle w:val="Heading2"/>
      </w:pPr>
      <w:r>
        <w:t>Part a: User Login Using Servlet and HTML Form</w:t>
      </w:r>
    </w:p>
    <w:p>
      <w:r>
        <w:t>Objective: To develop a Java Servlet that accepts user credentials through an HTML form and displays a personalized welcome message upon successful login.</w:t>
        <w:br/>
      </w:r>
    </w:p>
    <w:p>
      <w:pPr>
        <w:pStyle w:val="Heading3"/>
      </w:pPr>
      <w:r>
        <w:t>HTML Form (login.html):</w:t>
      </w:r>
    </w:p>
    <w:p>
      <w:r>
        <w:br/>
        <w:t>&lt;!DOCTYPE html&gt;</w:t>
        <w:br/>
        <w:t>&lt;html&gt;</w:t>
        <w:br/>
        <w:t>&lt;head&gt;</w:t>
        <w:br/>
        <w:t xml:space="preserve">    &lt;title&gt;User Login&lt;/title&gt;</w:t>
        <w:br/>
        <w:t>&lt;/head&gt;</w:t>
        <w:br/>
        <w:t>&lt;body&gt;</w:t>
        <w:br/>
        <w:t xml:space="preserve">    &lt;h2&gt;Login Form&lt;/h2&gt;</w:t>
        <w:br/>
        <w:t xml:space="preserve">    &lt;form action="LoginServlet" method="post"&gt;</w:t>
        <w:br/>
        <w:t xml:space="preserve">        Username: &lt;input type="text" name="username"&gt;&lt;br&gt;&lt;br&gt;</w:t>
        <w:br/>
        <w:t xml:space="preserve">        Password: &lt;input type="password" name="password"&gt;&lt;br&gt;&lt;br&gt;</w:t>
        <w:br/>
        <w:t xml:space="preserve">        &lt;input type="submit" value="Login"&gt;</w:t>
        <w:br/>
        <w:t xml:space="preserve">    &lt;/form&gt;</w:t>
        <w:br/>
        <w:t>&lt;/body&gt;</w:t>
        <w:br/>
        <w:t>&lt;/html&gt;</w:t>
        <w:br/>
      </w:r>
    </w:p>
    <w:p>
      <w:pPr>
        <w:pStyle w:val="Heading3"/>
      </w:pPr>
      <w:r>
        <w:t>Servlet (LoginServlet.java):</w:t>
      </w:r>
    </w:p>
    <w:p>
      <w:r>
        <w:br/>
        <w:t>import java.io.*;</w:t>
        <w:br/>
        <w:t>import javax.servlet.*;</w:t>
        <w:br/>
        <w:t>import javax.servlet.http.*;</w:t>
        <w:br/>
        <w:br/>
        <w:t>public class LoginServlet extends HttpServlet {</w:t>
        <w:br/>
        <w:t xml:space="preserve">    protected void doPost(HttpServletRequest request, HttpServletResponse response) throws ServletException, IOException {</w:t>
        <w:br/>
        <w:t xml:space="preserve">        response.setContentType("text/html");</w:t>
        <w:br/>
        <w:t xml:space="preserve">        PrintWriter out = response.getWriter();</w:t>
        <w:br/>
        <w:t xml:space="preserve">        </w:t>
        <w:br/>
        <w:t xml:space="preserve">        String username = request.getParameter("username");</w:t>
        <w:br/>
        <w:t xml:space="preserve">        String password = request.getParameter("password");</w:t>
        <w:br/>
        <w:br/>
        <w:t xml:space="preserve">        if("admin".equals(username) &amp;&amp; "1234".equals(password)) {</w:t>
        <w:br/>
        <w:t xml:space="preserve">            out.println("&lt;h2&gt;Welcome, " + username + "!&lt;/h2&gt;");</w:t>
        <w:br/>
        <w:t xml:space="preserve">        } else {</w:t>
        <w:br/>
        <w:t xml:space="preserve">            out.println("&lt;h3&gt;Invalid username or password!&lt;/h3&gt;");</w:t>
        <w:br/>
        <w:t xml:space="preserve">        }</w:t>
        <w:br/>
        <w:t xml:space="preserve">    }</w:t>
        <w:br/>
        <w:t>}</w:t>
        <w:br/>
      </w:r>
    </w:p>
    <w:p>
      <w:pPr>
        <w:pStyle w:val="Heading2"/>
      </w:pPr>
      <w:r>
        <w:t>Part b: Display Employee Records with JDBC and Servlet Integration</w:t>
      </w:r>
    </w:p>
    <w:p>
      <w:r>
        <w:t>Objective: To create a Java Servlet that integrates with a database using JDBC and displays a list of employees. The servlet should also include a search feature to fetch employee details by ID.</w:t>
        <w:br/>
      </w:r>
    </w:p>
    <w:p>
      <w:pPr>
        <w:pStyle w:val="Heading3"/>
      </w:pPr>
      <w:r>
        <w:t>HTML Form (searchEmployee.html):</w:t>
      </w:r>
    </w:p>
    <w:p>
      <w:r>
        <w:br/>
        <w:t>&lt;!DOCTYPE html&gt;</w:t>
        <w:br/>
        <w:t>&lt;html&gt;</w:t>
        <w:br/>
        <w:t>&lt;head&gt;</w:t>
        <w:br/>
        <w:t xml:space="preserve">    &lt;title&gt;Search Employee&lt;/title&gt;</w:t>
        <w:br/>
        <w:t>&lt;/head&gt;</w:t>
        <w:br/>
        <w:t>&lt;body&gt;</w:t>
        <w:br/>
        <w:t xml:space="preserve">    &lt;h2&gt;Search Employee by ID&lt;/h2&gt;</w:t>
        <w:br/>
        <w:t xml:space="preserve">    &lt;form action="EmployeeServlet" method="get"&gt;</w:t>
        <w:br/>
        <w:t xml:space="preserve">        Employee ID: &lt;input type="text" name="empId"&gt;</w:t>
        <w:br/>
        <w:t xml:space="preserve">        &lt;input type="submit" value="Search"&gt;</w:t>
        <w:br/>
        <w:t xml:space="preserve">    &lt;/form&gt;</w:t>
        <w:br/>
        <w:t>&lt;/body&gt;</w:t>
        <w:br/>
        <w:t>&lt;/html&gt;</w:t>
        <w:br/>
      </w:r>
    </w:p>
    <w:p>
      <w:pPr>
        <w:pStyle w:val="Heading3"/>
      </w:pPr>
      <w:r>
        <w:t>Servlet (EmployeeServlet.java):</w:t>
      </w:r>
    </w:p>
    <w:p>
      <w:r>
        <w:br/>
        <w:t>import java.io.*;</w:t>
        <w:br/>
        <w:t>import java.sql.*;</w:t>
        <w:br/>
        <w:t>import javax.servlet.*;</w:t>
        <w:br/>
        <w:t>import javax.servlet.http.*;</w:t>
        <w:br/>
        <w:br/>
        <w:t>public class EmployeeServlet extends HttpServlet {</w:t>
        <w:br/>
        <w:t xml:space="preserve">    protected void doGet(HttpServletRequest request, HttpServletResponse response) throws ServletException, IOException {</w:t>
        <w:br/>
        <w:t xml:space="preserve">        response.setContentType("text/html");</w:t>
        <w:br/>
        <w:t xml:space="preserve">        PrintWriter out = response.getWriter();</w:t>
        <w:br/>
        <w:t xml:space="preserve">        String empId = request.getParameter("empId");</w:t>
        <w:br/>
        <w:t xml:space="preserve">        </w:t>
        <w:br/>
        <w:t xml:space="preserve">        try {</w:t>
        <w:br/>
        <w:t xml:space="preserve">            Class.forName("com.mysql.cj.jdbc.Driver");</w:t>
        <w:br/>
        <w:t xml:space="preserve">            Connection con = DriverManager.getConnection("jdbc:mysql://localhost:3306/employee_db", "root", "admin451");</w:t>
        <w:br/>
        <w:t xml:space="preserve">            Statement stmt = con.createStatement();</w:t>
        <w:br/>
        <w:t xml:space="preserve">            String query;</w:t>
        <w:br/>
        <w:br/>
        <w:t xml:space="preserve">            if(empId != null &amp;&amp; !empId.isEmpty()) {</w:t>
        <w:br/>
        <w:t xml:space="preserve">                query = "SELECT * FROM Employee WHERE EmpID='" + empId + "'";</w:t>
        <w:br/>
        <w:t xml:space="preserve">            } else {</w:t>
        <w:br/>
        <w:t xml:space="preserve">                query = "SELECT * FROM Employee";</w:t>
        <w:br/>
        <w:t xml:space="preserve">            }</w:t>
        <w:br/>
        <w:br/>
        <w:t xml:space="preserve">            ResultSet rs = stmt.executeQuery(query);</w:t>
        <w:br/>
        <w:t xml:space="preserve">            out.println("&lt;h2&gt;Employee Records&lt;/h2&gt;&lt;table border='1'&gt;&lt;tr&gt;&lt;th&gt;ID&lt;/th&gt;&lt;th&gt;Name&lt;/th&gt;&lt;th&gt;Salary&lt;/th&gt;&lt;/tr&gt;");</w:t>
        <w:br/>
        <w:t xml:space="preserve">            while(rs.next()) {</w:t>
        <w:br/>
        <w:t xml:space="preserve">                out.println("&lt;tr&gt;&lt;td&gt;" + rs.getString("EmpID") + "&lt;/td&gt;&lt;td&gt;" + rs.getString("Name") + "&lt;/td&gt;&lt;td&gt;" + rs.getDouble("Salary") + "&lt;/td&gt;&lt;/tr&gt;");</w:t>
        <w:br/>
        <w:t xml:space="preserve">            }</w:t>
        <w:br/>
        <w:t xml:space="preserve">            out.println("&lt;/table&gt;");</w:t>
        <w:br/>
        <w:t xml:space="preserve">            con.close();</w:t>
        <w:br/>
        <w:t xml:space="preserve">        } catch(Exception e) {</w:t>
        <w:br/>
        <w:t xml:space="preserve">            out.println("Error: " + e.getMessage());</w:t>
        <w:br/>
        <w:t xml:space="preserve">        }</w:t>
        <w:br/>
        <w:t xml:space="preserve">    }</w:t>
        <w:br/>
        <w:t>}</w:t>
        <w:br/>
      </w:r>
    </w:p>
    <w:p>
      <w:pPr>
        <w:pStyle w:val="Heading2"/>
      </w:pPr>
      <w:r>
        <w:t>Part c: Student Attendance Portal Using JSP and Servlet</w:t>
      </w:r>
    </w:p>
    <w:p>
      <w:r>
        <w:t>Objective: To develop a simple student attendance portal using JSP for the frontend and a Servlet for handling form submissions and saving attendance data to a database.</w:t>
        <w:br/>
      </w:r>
    </w:p>
    <w:p>
      <w:pPr>
        <w:pStyle w:val="Heading3"/>
      </w:pPr>
      <w:r>
        <w:t>JSP Page (attendance.jsp):</w:t>
      </w:r>
    </w:p>
    <w:p>
      <w:r>
        <w:br/>
        <w:t>&lt;%@ page language="java" contentType="text/html; charset=ISO-8859-1" pageEncoding="ISO-8859-1"%&gt;</w:t>
        <w:br/>
        <w:t>&lt;!DOCTYPE html&gt;</w:t>
        <w:br/>
        <w:t>&lt;html&gt;</w:t>
        <w:br/>
        <w:t>&lt;head&gt;</w:t>
        <w:br/>
        <w:t xml:space="preserve">    &lt;title&gt;Student Attendance&lt;/title&gt;</w:t>
        <w:br/>
        <w:t>&lt;/head&gt;</w:t>
        <w:br/>
        <w:t>&lt;body&gt;</w:t>
        <w:br/>
        <w:t xml:space="preserve">    &lt;h2&gt;Attendance Form&lt;/h2&gt;</w:t>
        <w:br/>
        <w:t xml:space="preserve">    &lt;form action="AttendanceServlet" method="post"&gt;</w:t>
        <w:br/>
        <w:t xml:space="preserve">        Student ID: &lt;input type="text" name="studentId"&gt;&lt;br&gt;&lt;br&gt;</w:t>
        <w:br/>
        <w:t xml:space="preserve">        Date: &lt;input type="date" name="date"&gt;&lt;br&gt;&lt;br&gt;</w:t>
        <w:br/>
        <w:t xml:space="preserve">        Status: </w:t>
        <w:br/>
        <w:t xml:space="preserve">        &lt;select name="status"&gt;</w:t>
        <w:br/>
        <w:t xml:space="preserve">            &lt;option value="Present"&gt;Present&lt;/option&gt;</w:t>
        <w:br/>
        <w:t xml:space="preserve">            &lt;option value="Absent"&gt;Absent&lt;/option&gt;</w:t>
        <w:br/>
        <w:t xml:space="preserve">        &lt;/select&gt;&lt;br&gt;&lt;br&gt;</w:t>
        <w:br/>
        <w:t xml:space="preserve">        &lt;input type="submit" value="Submit Attendance"&gt;</w:t>
        <w:br/>
        <w:t xml:space="preserve">    &lt;/form&gt;</w:t>
        <w:br/>
        <w:t>&lt;/body&gt;</w:t>
        <w:br/>
        <w:t>&lt;/html&gt;</w:t>
        <w:br/>
      </w:r>
    </w:p>
    <w:p>
      <w:pPr>
        <w:pStyle w:val="Heading3"/>
      </w:pPr>
      <w:r>
        <w:t>Servlet (AttendanceServlet.java):</w:t>
      </w:r>
    </w:p>
    <w:p>
      <w:r>
        <w:br/>
        <w:t>import java.io.*;</w:t>
        <w:br/>
        <w:t>import java.sql.*;</w:t>
        <w:br/>
        <w:t>import javax.servlet.*;</w:t>
        <w:br/>
        <w:t>import javax.servlet.http.*;</w:t>
        <w:br/>
        <w:br/>
        <w:t>public class AttendanceServlet extends HttpServlet {</w:t>
        <w:br/>
        <w:t xml:space="preserve">    protected void doPost(HttpServletRequest request, HttpServletResponse response) throws ServletException, IOException {</w:t>
        <w:br/>
        <w:t xml:space="preserve">        response.setContentType("text/html");</w:t>
        <w:br/>
        <w:t xml:space="preserve">        PrintWriter out = response.getWriter();</w:t>
        <w:br/>
        <w:br/>
        <w:t xml:space="preserve">        String studentId = request.getParameter("studentId");</w:t>
        <w:br/>
        <w:t xml:space="preserve">        String date = request.getParameter("date");</w:t>
        <w:br/>
        <w:t xml:space="preserve">        String status = request.getParameter("status");</w:t>
        <w:br/>
        <w:br/>
        <w:t xml:space="preserve">        try {</w:t>
        <w:br/>
        <w:t xml:space="preserve">            Class.forName("com.mysql.cj.jdbc.Driver");</w:t>
        <w:br/>
        <w:t xml:space="preserve">            Connection con = DriverManager.getConnection("jdbc:mysql://localhost:3306/attendance_db", "root", "admin451");</w:t>
        <w:br/>
        <w:t xml:space="preserve">            PreparedStatement ps = con.prepareStatement("INSERT INTO Attendance(StudentID, Date, Status) VALUES (?, ?, ?)");</w:t>
        <w:br/>
        <w:t xml:space="preserve">            ps.setString(1, studentId);</w:t>
        <w:br/>
        <w:t xml:space="preserve">            ps.setString(2, date);</w:t>
        <w:br/>
        <w:t xml:space="preserve">            ps.setString(3, status);</w:t>
        <w:br/>
        <w:t xml:space="preserve">            int result = ps.executeUpdate();</w:t>
        <w:br/>
        <w:br/>
        <w:t xml:space="preserve">            if(result &gt; 0) {</w:t>
        <w:br/>
        <w:t xml:space="preserve">                out.println("&lt;h3&gt;Attendance submitted successfully!&lt;/h3&gt;");</w:t>
        <w:br/>
        <w:t xml:space="preserve">            } else {</w:t>
        <w:br/>
        <w:t xml:space="preserve">                out.println("&lt;h3&gt;Error saving attendance.&lt;/h3&gt;");</w:t>
        <w:br/>
        <w:t xml:space="preserve">            }</w:t>
        <w:br/>
        <w:t xml:space="preserve">            con.close();</w:t>
        <w:br/>
        <w:t xml:space="preserve">        } catch(Exception e) {</w:t>
        <w:br/>
        <w:t xml:space="preserve">            out.println("Error: " + e.getMessage());</w:t>
        <w:br/>
        <w:t xml:space="preserve">        }</w:t>
        <w:br/>
        <w:t xml:space="preserve">    }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